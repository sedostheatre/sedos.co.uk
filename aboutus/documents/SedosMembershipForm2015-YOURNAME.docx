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E1" w:rsidRDefault="00A81FE1">
      <w:pPr>
        <w:ind w:right="-608"/>
        <w:jc w:val="right"/>
      </w:pPr>
    </w:p>
    <w:p w:rsidR="00A81FE1" w:rsidRDefault="00A81FE1">
      <w:pPr>
        <w:ind w:right="-608"/>
        <w:jc w:val="right"/>
        <w:rPr>
          <w:rFonts w:ascii="Arial" w:eastAsia="Arial" w:hAnsi="Arial" w:cs="Arial"/>
          <w:sz w:val="22"/>
          <w:szCs w:val="22"/>
        </w:rPr>
      </w:pPr>
    </w:p>
    <w:p w:rsidR="00A81FE1" w:rsidRDefault="00595453">
      <w:pPr>
        <w:ind w:right="-608"/>
        <w:jc w:val="right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-76835</wp:posOffset>
            </wp:positionH>
            <wp:positionV relativeFrom="paragraph">
              <wp:posOffset>140335</wp:posOffset>
            </wp:positionV>
            <wp:extent cx="3987165" cy="816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1FE1" w:rsidRDefault="00A81FE1">
      <w:pPr>
        <w:ind w:right="-608"/>
        <w:jc w:val="right"/>
        <w:rPr>
          <w:rFonts w:ascii="Arial" w:eastAsia="Arial" w:hAnsi="Arial" w:cs="Arial"/>
          <w:sz w:val="22"/>
          <w:szCs w:val="22"/>
        </w:rPr>
      </w:pPr>
    </w:p>
    <w:p w:rsidR="00A81FE1" w:rsidRDefault="00A81FE1">
      <w:pPr>
        <w:ind w:right="-608"/>
        <w:jc w:val="right"/>
        <w:rPr>
          <w:rFonts w:ascii="Calibri" w:eastAsia="Calibri" w:hAnsi="Calibri" w:cs="Calibri"/>
          <w:b/>
          <w:bCs/>
          <w:color w:val="365F9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365F91"/>
          <w:sz w:val="44"/>
          <w:szCs w:val="44"/>
        </w:rPr>
        <w:t>MEMBERSHIP FORM</w:t>
      </w:r>
    </w:p>
    <w:p w:rsidR="00A81FE1" w:rsidRDefault="00A81FE1">
      <w:pPr>
        <w:ind w:right="-608"/>
        <w:jc w:val="right"/>
        <w:rPr>
          <w:rFonts w:ascii="Calibri" w:eastAsia="Calibri" w:hAnsi="Calibri" w:cs="Calibri"/>
          <w:b/>
          <w:bCs/>
          <w:color w:val="365F91"/>
          <w:sz w:val="44"/>
          <w:szCs w:val="44"/>
        </w:rPr>
      </w:pPr>
    </w:p>
    <w:p w:rsidR="00A81FE1" w:rsidRDefault="00A81FE1">
      <w:pPr>
        <w:ind w:right="-608"/>
        <w:jc w:val="right"/>
        <w:rPr>
          <w:rFonts w:ascii="Calibri" w:eastAsia="Calibri" w:hAnsi="Calibri" w:cs="Calibri"/>
          <w:b/>
          <w:bCs/>
          <w:color w:val="365F91"/>
          <w:sz w:val="44"/>
          <w:szCs w:val="44"/>
        </w:rPr>
      </w:pPr>
    </w:p>
    <w:tbl>
      <w:tblPr>
        <w:tblW w:w="0" w:type="auto"/>
        <w:tblLook w:val="0000"/>
      </w:tblPr>
      <w:tblGrid>
        <w:gridCol w:w="4993"/>
        <w:gridCol w:w="4963"/>
      </w:tblGrid>
      <w:tr w:rsidR="00A81FE1" w:rsidTr="00960D97"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spacing w:before="120" w:after="120"/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NAME: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spacing w:before="120" w:after="120"/>
              <w:ind w:right="20"/>
            </w:pPr>
          </w:p>
        </w:tc>
      </w:tr>
      <w:tr w:rsidR="00A81FE1"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ADDRESS: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</w:p>
          <w:p w:rsidR="00960D97" w:rsidRDefault="00960D97">
            <w:pPr>
              <w:ind w:right="20"/>
            </w:pPr>
          </w:p>
          <w:p w:rsidR="00960D97" w:rsidRDefault="00960D97">
            <w:pPr>
              <w:ind w:right="20"/>
            </w:pPr>
          </w:p>
          <w:p w:rsidR="00960D97" w:rsidRDefault="00960D97">
            <w:pPr>
              <w:ind w:right="20"/>
            </w:pPr>
          </w:p>
          <w:p w:rsidR="00960D97" w:rsidRDefault="00960D97">
            <w:pPr>
              <w:ind w:right="20"/>
            </w:pPr>
          </w:p>
          <w:p w:rsidR="00960D97" w:rsidRDefault="00960D97">
            <w:pPr>
              <w:ind w:right="20"/>
            </w:pPr>
          </w:p>
        </w:tc>
      </w:tr>
      <w:tr w:rsidR="00A81FE1"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spacing w:after="200"/>
              <w:ind w:right="-9"/>
            </w:pPr>
            <w:r>
              <w:rPr>
                <w:rFonts w:ascii="Calibri" w:eastAsia="Calibri" w:hAnsi="Calibri" w:cs="Calibri"/>
                <w:b/>
                <w:bCs/>
              </w:rPr>
              <w:t>TELEPHONE NUMBERS: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D97" w:rsidRDefault="00A81FE1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Home:  </w:t>
            </w:r>
            <w:r>
              <w:rPr>
                <w:rFonts w:ascii="Calibri" w:eastAsia="Calibri" w:hAnsi="Calibri" w:cs="Calibri"/>
              </w:rPr>
              <w:tab/>
            </w:r>
          </w:p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Work:</w:t>
            </w:r>
          </w:p>
          <w:p w:rsidR="00960D97" w:rsidRDefault="00960D97">
            <w:pPr>
              <w:ind w:right="20"/>
              <w:rPr>
                <w:rFonts w:ascii="Calibri" w:eastAsia="Calibri" w:hAnsi="Calibri" w:cs="Calibri"/>
              </w:rPr>
            </w:pPr>
          </w:p>
          <w:p w:rsidR="00960D97" w:rsidRDefault="00A81FE1">
            <w:pPr>
              <w:ind w:right="20"/>
              <w:rPr>
                <w:rFonts w:ascii="Calibri" w:eastAsia="Calibri" w:hAnsi="Calibri" w:cs="Calibri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alibri" w:eastAsia="Calibri" w:hAnsi="Calibri" w:cs="Calibri"/>
                  </w:rPr>
                  <w:t>Mobile</w:t>
                </w:r>
              </w:smartTag>
            </w:smartTag>
            <w:r>
              <w:rPr>
                <w:rFonts w:ascii="Calibri" w:eastAsia="Calibri" w:hAnsi="Calibri" w:cs="Calibri"/>
              </w:rPr>
              <w:t xml:space="preserve">: </w:t>
            </w:r>
          </w:p>
        </w:tc>
      </w:tr>
      <w:tr w:rsidR="00A81FE1"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E-MAIL</w:t>
            </w:r>
            <w:r>
              <w:rPr>
                <w:rFonts w:ascii="Calibri" w:eastAsia="Calibri" w:hAnsi="Calibri" w:cs="Calibri"/>
              </w:rPr>
              <w:t xml:space="preserve"> 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</w:tc>
      </w:tr>
      <w:tr w:rsidR="00A81FE1"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BACKSTAGE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Please indicate whether you are interested in getting involved in the backstage/production aspects of our shows</w:t>
            </w:r>
            <w:r w:rsidR="00960D97">
              <w:rPr>
                <w:rFonts w:ascii="Calibri" w:eastAsia="Calibri" w:hAnsi="Calibri" w:cs="Calibri"/>
              </w:rPr>
              <w:t xml:space="preserve"> and which particular areas.</w:t>
            </w:r>
          </w:p>
          <w:p w:rsidR="00960D97" w:rsidRDefault="00960D97">
            <w:pPr>
              <w:ind w:right="20"/>
              <w:rPr>
                <w:rFonts w:ascii="Calibri" w:eastAsia="Calibri" w:hAnsi="Calibri" w:cs="Calibri"/>
              </w:rPr>
            </w:pPr>
          </w:p>
          <w:p w:rsidR="00960D97" w:rsidRDefault="00960D97">
            <w:pPr>
              <w:ind w:right="20"/>
              <w:rPr>
                <w:rFonts w:ascii="Calibri" w:eastAsia="Calibri" w:hAnsi="Calibri" w:cs="Calibri"/>
              </w:rPr>
            </w:pPr>
          </w:p>
          <w:p w:rsidR="00960D97" w:rsidRDefault="00960D97">
            <w:pPr>
              <w:ind w:right="20"/>
              <w:rPr>
                <w:rFonts w:ascii="Calibri" w:eastAsia="Calibri" w:hAnsi="Calibri" w:cs="Calibri"/>
              </w:rPr>
            </w:pPr>
          </w:p>
          <w:p w:rsidR="00960D97" w:rsidRDefault="00960D97">
            <w:pPr>
              <w:ind w:right="20"/>
            </w:pPr>
          </w:p>
        </w:tc>
      </w:tr>
      <w:tr w:rsidR="00A81FE1" w:rsidTr="00960D97"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  <w:b/>
                <w:bCs/>
              </w:rPr>
              <w:t>PAYMENT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have you paid? </w:t>
            </w:r>
          </w:p>
          <w:p w:rsidR="00775A67" w:rsidRDefault="00775A67">
            <w:pPr>
              <w:ind w:right="20"/>
              <w:rPr>
                <w:rFonts w:ascii="Calibri" w:eastAsia="Calibri" w:hAnsi="Calibri" w:cs="Calibri"/>
              </w:rPr>
            </w:pPr>
          </w:p>
          <w:p w:rsidR="00775A67" w:rsidRDefault="00B33BDF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£30</w:t>
            </w:r>
            <w:r w:rsidR="00DF3C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membership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  <w:p w:rsidR="00A81FE1" w:rsidRDefault="00EF34C5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</w:t>
            </w:r>
            <w:r w:rsidR="00A81FE1">
              <w:rPr>
                <w:rFonts w:ascii="Calibri" w:eastAsia="Calibri" w:hAnsi="Calibri" w:cs="Calibri"/>
                <w:b/>
                <w:bCs/>
              </w:rPr>
              <w:t>ddress</w:t>
            </w:r>
            <w:r w:rsidR="000A5B4C">
              <w:rPr>
                <w:rFonts w:ascii="Calibri" w:eastAsia="Calibri" w:hAnsi="Calibri" w:cs="Calibri"/>
                <w:b/>
                <w:bCs/>
              </w:rPr>
              <w:t xml:space="preserve"> &amp; email</w:t>
            </w:r>
            <w:r w:rsidR="00A81FE1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:rsidR="00C91DFB" w:rsidRDefault="00EF34C5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Hussey</w:t>
            </w:r>
          </w:p>
          <w:p w:rsidR="00EF34C5" w:rsidRDefault="00394D6E">
            <w:pPr>
              <w:ind w:right="20"/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</w:rPr>
              <w:t>Flat 3, 91 St Augustine’s Road</w:t>
            </w:r>
          </w:p>
          <w:p w:rsidR="00EF34C5" w:rsidRDefault="00EF34C5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London</w:t>
            </w:r>
          </w:p>
          <w:p w:rsidR="00EF34C5" w:rsidRDefault="00394D6E">
            <w:pPr>
              <w:ind w:right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NW1 9RR</w:t>
            </w:r>
          </w:p>
          <w:bookmarkEnd w:id="0"/>
          <w:p w:rsidR="00A81FE1" w:rsidRDefault="00A81FE1">
            <w:pPr>
              <w:ind w:right="-117"/>
              <w:rPr>
                <w:rFonts w:ascii="Calibri" w:eastAsia="Calibri" w:hAnsi="Calibri" w:cs="Calibri"/>
              </w:rPr>
            </w:pPr>
          </w:p>
          <w:p w:rsidR="000A5B4C" w:rsidRDefault="0009042A">
            <w:pPr>
              <w:ind w:right="-117"/>
              <w:rPr>
                <w:rFonts w:ascii="Calibri" w:eastAsia="Calibri" w:hAnsi="Calibri" w:cs="Calibri"/>
              </w:rPr>
            </w:pPr>
            <w:hyperlink r:id="rId5" w:history="1">
              <w:r w:rsidR="00EF34C5" w:rsidRPr="000F0156">
                <w:rPr>
                  <w:rStyle w:val="Hyperlink"/>
                  <w:rFonts w:ascii="Calibri" w:eastAsia="Calibri" w:hAnsi="Calibri" w:cs="Calibri"/>
                </w:rPr>
                <w:t>membership@sedos.co.uk</w:t>
              </w:r>
            </w:hyperlink>
          </w:p>
          <w:p w:rsidR="00EF34C5" w:rsidRDefault="00EF34C5">
            <w:pPr>
              <w:ind w:right="-117"/>
              <w:rPr>
                <w:rFonts w:ascii="Calibri" w:eastAsia="Calibri" w:hAnsi="Calibri" w:cs="Calibri"/>
              </w:rPr>
            </w:pP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</w:rPr>
              <w:t xml:space="preserve">Please describe how you have paid or are planning to pay for your membership in this box. 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have given </w:t>
            </w:r>
            <w:r w:rsidR="00960D97">
              <w:rPr>
                <w:rFonts w:ascii="Calibri" w:eastAsia="Calibri" w:hAnsi="Calibri" w:cs="Calibri"/>
                <w:b/>
                <w:bCs/>
              </w:rPr>
              <w:t>£3</w:t>
            </w:r>
            <w:r w:rsidR="00843530">
              <w:rPr>
                <w:rFonts w:ascii="Calibri" w:eastAsia="Calibri" w:hAnsi="Calibri" w:cs="Calibri"/>
                <w:b/>
                <w:bCs/>
              </w:rPr>
              <w:t>0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cash to: 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have given a </w:t>
            </w:r>
            <w:r w:rsidR="00843530">
              <w:rPr>
                <w:rFonts w:ascii="Calibri" w:eastAsia="Calibri" w:hAnsi="Calibri" w:cs="Calibri"/>
                <w:b/>
                <w:bCs/>
              </w:rPr>
              <w:t>£30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cheque to: </w:t>
            </w:r>
          </w:p>
          <w:p w:rsidR="003A559B" w:rsidRDefault="003A559B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3A559B" w:rsidRDefault="003A559B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have transferred </w:t>
            </w:r>
            <w:r w:rsidR="00960D97">
              <w:rPr>
                <w:rFonts w:ascii="Calibri" w:eastAsia="Calibri" w:hAnsi="Calibri" w:cs="Calibri"/>
                <w:b/>
                <w:bCs/>
              </w:rPr>
              <w:t>£3</w:t>
            </w:r>
            <w:r w:rsidR="00843530">
              <w:rPr>
                <w:rFonts w:ascii="Calibri" w:eastAsia="Calibri" w:hAnsi="Calibri" w:cs="Calibri"/>
                <w:b/>
                <w:bCs/>
              </w:rPr>
              <w:t>0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money to: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have posted a </w:t>
            </w:r>
            <w:r w:rsidR="00960D97">
              <w:rPr>
                <w:rFonts w:ascii="Calibri" w:eastAsia="Calibri" w:hAnsi="Calibri" w:cs="Calibri"/>
                <w:b/>
                <w:bCs/>
              </w:rPr>
              <w:t>£3</w:t>
            </w:r>
            <w:r w:rsidR="00843530">
              <w:rPr>
                <w:rFonts w:ascii="Calibri" w:eastAsia="Calibri" w:hAnsi="Calibri" w:cs="Calibri"/>
                <w:b/>
                <w:bCs/>
              </w:rPr>
              <w:t>0</w:t>
            </w:r>
            <w:r w:rsidR="00960D97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cheque to the </w:t>
            </w:r>
            <w:r w:rsidR="005B1E33">
              <w:rPr>
                <w:rFonts w:ascii="Calibri" w:eastAsia="Calibri" w:hAnsi="Calibri" w:cs="Calibri"/>
                <w:b/>
                <w:bCs/>
              </w:rPr>
              <w:t>Membership Secretary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  <w:p w:rsidR="00A81FE1" w:rsidRDefault="00A81FE1">
            <w:pPr>
              <w:ind w:right="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I </w:t>
            </w:r>
            <w:r w:rsidR="000A5B4C">
              <w:rPr>
                <w:rFonts w:ascii="Calibri" w:eastAsia="Calibri" w:hAnsi="Calibri" w:cs="Calibri"/>
                <w:b/>
                <w:bCs/>
              </w:rPr>
              <w:t>emailed a scanned copy of</w:t>
            </w:r>
            <w:r>
              <w:rPr>
                <w:rFonts w:ascii="Calibri" w:eastAsia="Calibri" w:hAnsi="Calibri" w:cs="Calibri"/>
                <w:b/>
                <w:bCs/>
              </w:rPr>
              <w:t xml:space="preserve"> my </w:t>
            </w:r>
            <w:r w:rsidR="000A5B4C">
              <w:rPr>
                <w:rFonts w:ascii="Calibri" w:eastAsia="Calibri" w:hAnsi="Calibri" w:cs="Calibri"/>
                <w:b/>
                <w:bCs/>
              </w:rPr>
              <w:t xml:space="preserve">signed </w:t>
            </w:r>
            <w:r>
              <w:rPr>
                <w:rFonts w:ascii="Calibri" w:eastAsia="Calibri" w:hAnsi="Calibri" w:cs="Calibri"/>
                <w:b/>
                <w:bCs/>
              </w:rPr>
              <w:t xml:space="preserve">direct debit form to the </w:t>
            </w:r>
            <w:r w:rsidR="005B1E33">
              <w:rPr>
                <w:rFonts w:ascii="Calibri" w:eastAsia="Calibri" w:hAnsi="Calibri" w:cs="Calibri"/>
                <w:b/>
                <w:bCs/>
              </w:rPr>
              <w:t>Membership Secretary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  <w:p w:rsidR="00A81FE1" w:rsidRDefault="00A81FE1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A81FE1" w:rsidTr="00960D97"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>
            <w:pPr>
              <w:ind w:right="20"/>
            </w:pPr>
            <w:r>
              <w:rPr>
                <w:rFonts w:ascii="Calibri" w:eastAsia="Calibri" w:hAnsi="Calibri" w:cs="Calibri"/>
              </w:rPr>
              <w:t>Dated:</w:t>
            </w:r>
          </w:p>
          <w:p w:rsidR="00A81FE1" w:rsidRDefault="00A81FE1">
            <w:pPr>
              <w:ind w:right="20"/>
              <w:rPr>
                <w:rFonts w:ascii="Calibri" w:eastAsia="Calibri" w:hAnsi="Calibri" w:cs="Calibri"/>
              </w:rPr>
            </w:pP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1FE1" w:rsidRDefault="00A81FE1"/>
        </w:tc>
      </w:tr>
    </w:tbl>
    <w:p w:rsidR="00A81FE1" w:rsidRDefault="00A81FE1">
      <w:pPr>
        <w:spacing w:before="120" w:after="120"/>
        <w:ind w:right="-700"/>
      </w:pPr>
    </w:p>
    <w:p w:rsidR="00A81FE1" w:rsidRDefault="00A81FE1">
      <w:pPr>
        <w:ind w:right="-117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Once complete – please email this form to</w:t>
      </w:r>
      <w:r w:rsidR="00C91DFB">
        <w:rPr>
          <w:rFonts w:ascii="Calibri" w:eastAsia="Calibri" w:hAnsi="Calibri" w:cs="Calibri"/>
          <w:b/>
          <w:bCs/>
        </w:rPr>
        <w:t xml:space="preserve"> </w:t>
      </w:r>
      <w:hyperlink r:id="rId6" w:history="1">
        <w:r w:rsidR="00EF34C5" w:rsidRPr="000F0156">
          <w:rPr>
            <w:rStyle w:val="Hyperlink"/>
            <w:rFonts w:ascii="Calibri" w:eastAsia="Calibri" w:hAnsi="Calibri" w:cs="Calibri"/>
            <w:b/>
            <w:bCs/>
          </w:rPr>
          <w:t>membership@sedos.co.uk</w:t>
        </w:r>
      </w:hyperlink>
      <w:r w:rsidR="00C91DFB">
        <w:rPr>
          <w:rFonts w:ascii="Calibri" w:eastAsia="Calibri" w:hAnsi="Calibri" w:cs="Calibri"/>
          <w:b/>
          <w:bCs/>
        </w:rPr>
        <w:t xml:space="preserve"> </w:t>
      </w:r>
    </w:p>
    <w:p w:rsidR="00A81FE1" w:rsidRPr="001D5151" w:rsidRDefault="001D5151">
      <w:pPr>
        <w:spacing w:before="120" w:after="120"/>
        <w:ind w:right="-700"/>
        <w:rPr>
          <w:rFonts w:ascii="Calibri" w:eastAsia="Calibri" w:hAnsi="Calibri" w:cs="Calibri"/>
          <w:bCs/>
          <w:i/>
          <w:color w:val="auto"/>
        </w:rPr>
      </w:pPr>
      <w:r w:rsidRPr="001D5151">
        <w:rPr>
          <w:rFonts w:ascii="Calibri" w:eastAsia="Calibri" w:hAnsi="Calibri" w:cs="Calibri"/>
          <w:bCs/>
          <w:i/>
          <w:color w:val="auto"/>
        </w:rPr>
        <w:t xml:space="preserve">This form applies </w:t>
      </w:r>
      <w:r w:rsidR="00B33BDF">
        <w:rPr>
          <w:rFonts w:ascii="Calibri" w:eastAsia="Calibri" w:hAnsi="Calibri" w:cs="Calibri"/>
          <w:bCs/>
          <w:i/>
          <w:color w:val="auto"/>
        </w:rPr>
        <w:t>until 31 December 2015</w:t>
      </w:r>
    </w:p>
    <w:sectPr w:rsidR="00A81FE1" w:rsidRPr="001D5151" w:rsidSect="00415EF5">
      <w:pgSz w:w="11900" w:h="16840"/>
      <w:pgMar w:top="450" w:right="144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A77B3E"/>
    <w:rsid w:val="0007534C"/>
    <w:rsid w:val="0009042A"/>
    <w:rsid w:val="00092C04"/>
    <w:rsid w:val="000A5B4C"/>
    <w:rsid w:val="000B6B51"/>
    <w:rsid w:val="001D5151"/>
    <w:rsid w:val="00291F72"/>
    <w:rsid w:val="002C25A1"/>
    <w:rsid w:val="00394D6E"/>
    <w:rsid w:val="003A559B"/>
    <w:rsid w:val="00415EF5"/>
    <w:rsid w:val="005201B6"/>
    <w:rsid w:val="00595453"/>
    <w:rsid w:val="005B1E33"/>
    <w:rsid w:val="00775A67"/>
    <w:rsid w:val="00843530"/>
    <w:rsid w:val="00960D97"/>
    <w:rsid w:val="00A77B3E"/>
    <w:rsid w:val="00A81FE1"/>
    <w:rsid w:val="00B33BDF"/>
    <w:rsid w:val="00C91DFB"/>
    <w:rsid w:val="00DF3C07"/>
    <w:rsid w:val="00EF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5EF5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1D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1D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mbership@sedos.co.uk" TargetMode="External"/><Relationship Id="rId5" Type="http://schemas.openxmlformats.org/officeDocument/2006/relationships/hyperlink" Target="mailto:membership@sedos.co.uk" TargetMode="Externa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Links>
    <vt:vector size="12" baseType="variant">
      <vt:variant>
        <vt:i4>6488078</vt:i4>
      </vt:variant>
      <vt:variant>
        <vt:i4>3</vt:i4>
      </vt:variant>
      <vt:variant>
        <vt:i4>0</vt:i4>
      </vt:variant>
      <vt:variant>
        <vt:i4>5</vt:i4>
      </vt:variant>
      <vt:variant>
        <vt:lpwstr>mailto:membership@sedos.co.uk</vt:lpwstr>
      </vt:variant>
      <vt:variant>
        <vt:lpwstr/>
      </vt:variant>
      <vt:variant>
        <vt:i4>6488078</vt:i4>
      </vt:variant>
      <vt:variant>
        <vt:i4>0</vt:i4>
      </vt:variant>
      <vt:variant>
        <vt:i4>0</vt:i4>
      </vt:variant>
      <vt:variant>
        <vt:i4>5</vt:i4>
      </vt:variant>
      <vt:variant>
        <vt:lpwstr>mailto:membership@sedos.co.uk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Stephen Beeny</cp:lastModifiedBy>
  <cp:revision>4</cp:revision>
  <cp:lastPrinted>2014-02-24T16:41:00Z</cp:lastPrinted>
  <dcterms:created xsi:type="dcterms:W3CDTF">2015-11-03T18:39:00Z</dcterms:created>
  <dcterms:modified xsi:type="dcterms:W3CDTF">2015-11-03T18:40:00Z</dcterms:modified>
</cp:coreProperties>
</file>